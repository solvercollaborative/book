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821B" w14:textId="513C948D" w:rsidR="00E976A2" w:rsidRDefault="00E976A2" w:rsidP="00E976A2">
      <w:r>
        <w:t xml:space="preserve">This is an example citation </w:t>
      </w:r>
      <w:r w:rsidRPr="00E976A2">
        <w:t>(Smith 2020)</w:t>
      </w:r>
      <w: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19584299"/>
        <w:docPartObj>
          <w:docPartGallery w:val="Bibliographies"/>
          <w:docPartUnique/>
        </w:docPartObj>
      </w:sdtPr>
      <w:sdtContent>
        <w:p w14:paraId="68BD2F61" w14:textId="77777777" w:rsidR="00E976A2" w:rsidRDefault="00E976A2" w:rsidP="00E976A2">
          <w:pPr>
            <w:pStyle w:val="Heading1"/>
          </w:pPr>
          <w:r>
            <w:t>References</w:t>
          </w:r>
        </w:p>
        <w:sdt>
          <w:sdtPr>
            <w:id w:val="973719365"/>
            <w:bibliography/>
          </w:sdtPr>
          <w:sdtContent>
            <w:p w14:paraId="63B39A36" w14:textId="77777777" w:rsidR="00E976A2" w:rsidRDefault="00E976A2" w:rsidP="00E976A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Smith. 2020. "Name." </w:t>
              </w:r>
              <w:r>
                <w:rPr>
                  <w:i/>
                  <w:iCs/>
                  <w:noProof/>
                </w:rPr>
                <w:t>Another name.</w:t>
              </w:r>
              <w:r>
                <w:rPr>
                  <w:noProof/>
                </w:rPr>
                <w:t xml:space="preserve"> https://example.com/smith2020.</w:t>
              </w:r>
            </w:p>
            <w:p w14:paraId="13A5E31D" w14:textId="472794D4" w:rsidR="00E976A2" w:rsidRDefault="00E976A2" w:rsidP="00E976A2">
              <w:r>
                <w:rPr>
                  <w:b/>
                  <w:bCs/>
                  <w:noProof/>
                </w:rPr>
                <w:fldChar w:fldCharType="end"/>
              </w:r>
              <w:r>
                <w:t xml:space="preserve"> </w:t>
              </w:r>
            </w:p>
          </w:sdtContent>
        </w:sdt>
      </w:sdtContent>
    </w:sdt>
    <w:p w14:paraId="1A2C6F38" w14:textId="3E88E94D" w:rsidR="00CE08F6" w:rsidRDefault="00CE08F6"/>
    <w:sectPr w:rsidR="00CE0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22126">
    <w:abstractNumId w:val="8"/>
  </w:num>
  <w:num w:numId="2" w16cid:durableId="69351433">
    <w:abstractNumId w:val="6"/>
  </w:num>
  <w:num w:numId="3" w16cid:durableId="537014687">
    <w:abstractNumId w:val="5"/>
  </w:num>
  <w:num w:numId="4" w16cid:durableId="1650399724">
    <w:abstractNumId w:val="4"/>
  </w:num>
  <w:num w:numId="5" w16cid:durableId="8912980">
    <w:abstractNumId w:val="7"/>
  </w:num>
  <w:num w:numId="6" w16cid:durableId="623850074">
    <w:abstractNumId w:val="3"/>
  </w:num>
  <w:num w:numId="7" w16cid:durableId="1438982707">
    <w:abstractNumId w:val="2"/>
  </w:num>
  <w:num w:numId="8" w16cid:durableId="857812734">
    <w:abstractNumId w:val="1"/>
  </w:num>
  <w:num w:numId="9" w16cid:durableId="6887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52"/>
    <w:rsid w:val="0029639D"/>
    <w:rsid w:val="00326F90"/>
    <w:rsid w:val="00AA1D8D"/>
    <w:rsid w:val="00B47730"/>
    <w:rsid w:val="00CB0664"/>
    <w:rsid w:val="00CE08F6"/>
    <w:rsid w:val="00E97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F5C1E"/>
  <w14:defaultImageDpi w14:val="300"/>
  <w15:docId w15:val="{10C46462-7250-C54F-AC76-7F2FBE4F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976A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Smi20</b:Tag>
    <b:SourceType>DocumentFromInternetSite</b:SourceType>
    <b:Guid>{EC17B9B3-CFE0-E548-9527-A7D9EC6CEEC3}</b:Guid>
    <b:Author>
      <b:Author>
        <b:NameList>
          <b:Person>
            <b:Last>Smith</b:Last>
          </b:Person>
        </b:NameList>
      </b:Author>
    </b:Author>
    <b:Title>Name</b:Title>
    <b:InternetSiteTitle>Another name</b:InternetSiteTitle>
    <b:URL>https://example.com/smith2020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A0C37C31-A04D-BC4D-8E6E-7E89A75E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Street</cp:lastModifiedBy>
  <cp:revision>2</cp:revision>
  <dcterms:created xsi:type="dcterms:W3CDTF">2013-12-23T23:15:00Z</dcterms:created>
  <dcterms:modified xsi:type="dcterms:W3CDTF">2025-07-30T23:38:00Z</dcterms:modified>
  <cp:category/>
</cp:coreProperties>
</file>